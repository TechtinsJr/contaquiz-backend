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7EC98" w14:textId="77777777" w:rsidR="000001A3" w:rsidRDefault="00000000">
      <w:pPr>
        <w:pStyle w:val="Ttulo"/>
      </w:pPr>
      <w:r>
        <w:t>Requisitos do Sistema - Plataforma de Quiz (Backend com Express.js)</w:t>
      </w:r>
    </w:p>
    <w:p w14:paraId="6A6C7FE6" w14:textId="77777777" w:rsidR="000001A3" w:rsidRDefault="00000000">
      <w:pPr>
        <w:pStyle w:val="Ttulo1"/>
      </w:pPr>
      <w:r>
        <w:t>1. Requisitos Funcionais (RF)</w:t>
      </w:r>
    </w:p>
    <w:p w14:paraId="5F737DFC" w14:textId="77777777" w:rsidR="000001A3" w:rsidRDefault="00000000">
      <w:pPr>
        <w:pStyle w:val="Commarcadores"/>
      </w:pPr>
      <w:r>
        <w:t>RF01: O sistema deve permitir o cadastro de usuários com nome, CPF, data de nascimento, usuário e senha.</w:t>
      </w:r>
    </w:p>
    <w:p w14:paraId="6CB507CF" w14:textId="77777777" w:rsidR="000001A3" w:rsidRDefault="00000000">
      <w:pPr>
        <w:pStyle w:val="Commarcadores"/>
      </w:pPr>
      <w:r>
        <w:t>RF02: O sistema deve permitir o login de usuários utilizando usuário e senha.</w:t>
      </w:r>
    </w:p>
    <w:p w14:paraId="77F9732D" w14:textId="77777777" w:rsidR="000001A3" w:rsidRDefault="00000000">
      <w:pPr>
        <w:pStyle w:val="Commarcadores"/>
      </w:pPr>
      <w:r>
        <w:t>RF03: O sistema deve garantir autenticação (token JWT, por exemplo) para acessar rotas protegidas.</w:t>
      </w:r>
    </w:p>
    <w:p w14:paraId="37C4839A" w14:textId="77777777" w:rsidR="000001A3" w:rsidRDefault="00000000">
      <w:pPr>
        <w:pStyle w:val="Commarcadores"/>
      </w:pPr>
      <w:r>
        <w:t>RF04: O sistema deve permitir que um usuário crie uma trilha com nome, código único e duração.</w:t>
      </w:r>
    </w:p>
    <w:p w14:paraId="08F98756" w14:textId="77777777" w:rsidR="000001A3" w:rsidRDefault="00000000">
      <w:pPr>
        <w:pStyle w:val="Commarcadores"/>
      </w:pPr>
      <w:r>
        <w:t>RF05: O sistema deve permitir que um usuário participe de trilhas criadas por outros usuários, inserindo o código da trilha.</w:t>
      </w:r>
    </w:p>
    <w:p w14:paraId="67C9A04B" w14:textId="77777777" w:rsidR="000001A3" w:rsidRDefault="00000000">
      <w:pPr>
        <w:pStyle w:val="Commarcadores"/>
      </w:pPr>
      <w:r>
        <w:t>RF06: O sistema deve permitir listar todas as trilhas disponíveis para um usuário (criadas e participadas).</w:t>
      </w:r>
    </w:p>
    <w:p w14:paraId="3D1743F9" w14:textId="77777777" w:rsidR="000001A3" w:rsidRDefault="00000000">
      <w:pPr>
        <w:pStyle w:val="Commarcadores"/>
      </w:pPr>
      <w:r>
        <w:t>RF07: O sistema deve permitir que apenas o criador da trilha a edite ou exclua.</w:t>
      </w:r>
    </w:p>
    <w:p w14:paraId="4097826C" w14:textId="77777777" w:rsidR="000001A3" w:rsidRDefault="00000000">
      <w:pPr>
        <w:pStyle w:val="Commarcadores"/>
      </w:pPr>
      <w:r>
        <w:t>RF08: O sistema deve permitir ao criador da trilha adicionar perguntas à sua trilha.</w:t>
      </w:r>
    </w:p>
    <w:p w14:paraId="0F733058" w14:textId="77777777" w:rsidR="000001A3" w:rsidRDefault="00000000">
      <w:pPr>
        <w:pStyle w:val="Commarcadores"/>
      </w:pPr>
      <w:r>
        <w:t>RF09: O sistema deve permitir adicionar múltiplas respostas para cada pergunta, sendo uma ou mais corretas.</w:t>
      </w:r>
    </w:p>
    <w:p w14:paraId="511261E8" w14:textId="77777777" w:rsidR="000001A3" w:rsidRDefault="00000000">
      <w:pPr>
        <w:pStyle w:val="Commarcadores"/>
      </w:pPr>
      <w:r>
        <w:t>RF10: O sistema deve permitir visualizar todas as perguntas de uma trilha com suas respostas (modo leitura).</w:t>
      </w:r>
    </w:p>
    <w:p w14:paraId="4942D520" w14:textId="77777777" w:rsidR="000001A3" w:rsidRDefault="00000000">
      <w:pPr>
        <w:pStyle w:val="Commarcadores"/>
      </w:pPr>
      <w:r>
        <w:t>RF11: O sistema deve permitir que um usuário responda às perguntas de uma trilha.</w:t>
      </w:r>
    </w:p>
    <w:p w14:paraId="23F71048" w14:textId="77777777" w:rsidR="000001A3" w:rsidRDefault="00000000">
      <w:pPr>
        <w:pStyle w:val="Commarcadores"/>
      </w:pPr>
      <w:r>
        <w:t>RF12: O sistema deve registrar a resposta do usuário, o horário e se estava correta ou não.</w:t>
      </w:r>
    </w:p>
    <w:p w14:paraId="583863F6" w14:textId="77777777" w:rsidR="000001A3" w:rsidRDefault="00000000">
      <w:pPr>
        <w:pStyle w:val="Commarcadores"/>
      </w:pPr>
      <w:r>
        <w:t>RF13: O sistema deve permitir consultar o histórico de respostas de um usuário por trilha.</w:t>
      </w:r>
    </w:p>
    <w:p w14:paraId="065FAAFD" w14:textId="77777777" w:rsidR="000001A3" w:rsidRDefault="00000000">
      <w:pPr>
        <w:pStyle w:val="Ttulo1"/>
      </w:pPr>
      <w:r>
        <w:t>2. Requisitos Não Funcionais (RNF)</w:t>
      </w:r>
    </w:p>
    <w:p w14:paraId="1F2F5E7D" w14:textId="77777777" w:rsidR="000001A3" w:rsidRDefault="00000000">
      <w:pPr>
        <w:pStyle w:val="Commarcadores"/>
      </w:pPr>
      <w:r>
        <w:t>RNF01: As senhas dos usuários devem ser armazenadas de forma segura utilizando hash (ex: bcrypt).</w:t>
      </w:r>
    </w:p>
    <w:p w14:paraId="7748AC2F" w14:textId="77777777" w:rsidR="000001A3" w:rsidRDefault="00000000">
      <w:pPr>
        <w:pStyle w:val="Commarcadores"/>
      </w:pPr>
      <w:r>
        <w:t>RNF02: Todas as rotas protegidas devem exigir autenticação via JWT.</w:t>
      </w:r>
    </w:p>
    <w:p w14:paraId="3A0291EB" w14:textId="77777777" w:rsidR="000001A3" w:rsidRDefault="00000000">
      <w:pPr>
        <w:pStyle w:val="Commarcadores"/>
      </w:pPr>
      <w:r>
        <w:t xml:space="preserve">RNF03: O sistema deve validar entradas (ex: </w:t>
      </w:r>
      <w:r w:rsidRPr="00CA1E84">
        <w:rPr>
          <w:u w:val="single"/>
        </w:rPr>
        <w:t>dados</w:t>
      </w:r>
      <w:r>
        <w:t xml:space="preserve"> obrigatórios, CPF válido, etc.).</w:t>
      </w:r>
    </w:p>
    <w:p w14:paraId="0FA4AE2E" w14:textId="77777777" w:rsidR="000001A3" w:rsidRDefault="00000000">
      <w:pPr>
        <w:pStyle w:val="Commarcadores"/>
      </w:pPr>
      <w:r>
        <w:t>RNF04: O sistema deve utilizar banco de dados relacional (ex: PostgreSQL ou MySQL).</w:t>
      </w:r>
    </w:p>
    <w:p w14:paraId="08093EAD" w14:textId="21E8C8A3" w:rsidR="000001A3" w:rsidRDefault="00000000">
      <w:pPr>
        <w:pStyle w:val="Commarcadores"/>
      </w:pPr>
      <w:r>
        <w:t>RNF0</w:t>
      </w:r>
      <w:r w:rsidR="00CA1E84">
        <w:t>5</w:t>
      </w:r>
      <w:r>
        <w:t>: O sistema deve estar preparado para suportar até 100 usuários simultâneos em fase inicial.</w:t>
      </w:r>
    </w:p>
    <w:p w14:paraId="15A749D2" w14:textId="2AB76932" w:rsidR="000001A3" w:rsidRDefault="00000000">
      <w:pPr>
        <w:pStyle w:val="Commarcadores"/>
      </w:pPr>
      <w:r>
        <w:t>RNF0</w:t>
      </w:r>
      <w:r w:rsidR="00CA1E84">
        <w:t>6</w:t>
      </w:r>
      <w:r>
        <w:t>: O sistema deve retornar mensagens de erro claras para falhas comuns (ex: login inválido, trilha inexistente, etc.).</w:t>
      </w:r>
    </w:p>
    <w:p w14:paraId="042ADA78" w14:textId="1E2EA62B" w:rsidR="000001A3" w:rsidRDefault="00000000" w:rsidP="00CA1E84">
      <w:pPr>
        <w:pStyle w:val="Commarcadores"/>
      </w:pPr>
      <w:r>
        <w:t>RNF0</w:t>
      </w:r>
      <w:r w:rsidR="00CA1E84">
        <w:t>7</w:t>
      </w:r>
      <w:r>
        <w:t xml:space="preserve">: O </w:t>
      </w:r>
      <w:proofErr w:type="spellStart"/>
      <w:r w:rsidR="00CA1E84"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r w:rsidRPr="00CA1E84">
        <w:t>seguir</w:t>
      </w:r>
      <w:r>
        <w:t xml:space="preserve"> padrão REST nas rotas.</w:t>
      </w:r>
    </w:p>
    <w:sectPr w:rsidR="000001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3795206">
    <w:abstractNumId w:val="8"/>
  </w:num>
  <w:num w:numId="2" w16cid:durableId="1030422867">
    <w:abstractNumId w:val="6"/>
  </w:num>
  <w:num w:numId="3" w16cid:durableId="1584485653">
    <w:abstractNumId w:val="5"/>
  </w:num>
  <w:num w:numId="4" w16cid:durableId="1704673452">
    <w:abstractNumId w:val="4"/>
  </w:num>
  <w:num w:numId="5" w16cid:durableId="775566547">
    <w:abstractNumId w:val="7"/>
  </w:num>
  <w:num w:numId="6" w16cid:durableId="1441295161">
    <w:abstractNumId w:val="3"/>
  </w:num>
  <w:num w:numId="7" w16cid:durableId="2102410631">
    <w:abstractNumId w:val="2"/>
  </w:num>
  <w:num w:numId="8" w16cid:durableId="1915774399">
    <w:abstractNumId w:val="1"/>
  </w:num>
  <w:num w:numId="9" w16cid:durableId="683827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1A3"/>
    <w:rsid w:val="00034616"/>
    <w:rsid w:val="0006063C"/>
    <w:rsid w:val="0015074B"/>
    <w:rsid w:val="0029639D"/>
    <w:rsid w:val="00326F90"/>
    <w:rsid w:val="00850D78"/>
    <w:rsid w:val="00AA1D8D"/>
    <w:rsid w:val="00B47730"/>
    <w:rsid w:val="00CA1E8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E9098A"/>
  <w14:defaultImageDpi w14:val="300"/>
  <w15:docId w15:val="{0FE62B59-EB8F-4678-A91B-F4C6BE03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311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Jornal Folha do Bico</cp:lastModifiedBy>
  <cp:revision>3</cp:revision>
  <dcterms:created xsi:type="dcterms:W3CDTF">2013-12-23T23:15:00Z</dcterms:created>
  <dcterms:modified xsi:type="dcterms:W3CDTF">2025-07-13T16:41:00Z</dcterms:modified>
  <cp:category/>
</cp:coreProperties>
</file>